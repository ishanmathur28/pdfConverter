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45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12.4pt;width:46.1pt;" coordsize="922,248">
            <o:lock v:ext="edit"/>
            <v:shape id="_x0000_s1027" o:spid="_x0000_s1027" style="position:absolute;left:0;top:0;height:248;width:922;" fillcolor="#000000" filled="t" stroked="f" coordsize="922,248" path="m43,242l0,242,0,5,43,5,43,242xm182,2l158,2,170,0,182,2xm259,206l197,206,211,199,218,194,223,187,226,182,226,170,223,163,218,156,211,151,204,149,199,146,190,146,178,144,149,134,137,132,127,127,120,125,108,120,98,110,94,101,86,91,84,84,84,55,86,43,103,24,113,14,127,7,146,2,194,2,206,5,218,12,228,14,235,19,242,26,250,36,252,41,154,41,144,43,130,53,127,60,127,79,132,84,146,89,158,96,192,101,206,108,218,108,226,110,235,120,245,122,252,132,257,137,264,146,269,158,269,187,264,199,259,206xm221,84l218,67,214,55,206,50,199,43,187,41,251,42,254,43,259,55,259,67,262,79,221,84xm190,247l163,247,134,242,125,240,113,233,103,228,89,209,84,197,78,187,79,185,77,173,74,158,115,156,118,170,120,180,130,192,137,197,154,206,259,206,257,211,235,233,223,240,214,242,190,247xm338,242l295,242,295,5,338,5,338,98,487,98,487,137,338,137,338,242xm487,98l444,98,444,5,487,5,487,98xm487,242l444,242,444,137,487,137,487,242xm540,242l494,242,586,5,626,5,643,55,604,55,604,55,602,55,607,60,605,65,600,79,578,137,679,137,696,175,564,175,540,242xm607,55l604,55,643,55,607,55xm679,137l636,137,607,65,607,55,643,55,643,55,644,55,646,55,679,137xm606,56l604,56,604,55,607,55,607,55,606,56xm607,60l605,58,604,56,607,60xm722,242l674,242,650,175,696,175,722,242xm773,242l732,242,732,5,770,5,823,79,773,79,773,242xm922,168l881,168,881,5,922,5,922,168xm922,242l881,242,773,79,823,79,881,168,922,168,922,242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37"/>
          <w:sz w:val="20"/>
        </w:rPr>
        <w:t xml:space="preserve"> </w:t>
      </w:r>
      <w:r>
        <w:rPr>
          <w:rFonts w:ascii="Times New Roman"/>
          <w:spacing w:val="37"/>
          <w:sz w:val="20"/>
        </w:rPr>
        <w:pict>
          <v:group id="_x0000_s1028" o:spid="_x0000_s1028" o:spt="203" style="height:12.15pt;width:65.65pt;" coordsize="1313,243">
            <o:lock v:ext="edit"/>
            <v:shape id="_x0000_s1029" o:spid="_x0000_s1029" style="position:absolute;left:0;top:0;height:243;width:1313;" fillcolor="#000000" filled="t" stroked="f" coordsize="1313,243" path="m41,240l0,240,0,0,55,0,70,38,36,38,41,240xm146,188l115,188,118,187,115,182,115,178,175,0,228,0,228,43,192,43,146,187,146,188xm132,240l96,240,36,38,70,38,110,163,115,178,115,178,115,179,113,186,113,186,113,187,114,187,115,188,146,188,132,240xm228,240l185,240,192,43,228,43,228,240xm115,178l115,178,115,178,115,178xm115,188l115,187,114,187,113,186,115,180,115,182,117,187,115,188xm114,187l113,187,114,187,114,187xm288,240l242,240,334,0,374,0,396,50,354,50,354,50,353,50,355,55,353,60,348,74,326,132,430,132,444,170,312,170,288,240xm626,38l434,38,434,0,626,0,626,38xm552,240l509,240,509,38,552,38,552,240xm355,50l354,50,355,50,355,50xm375,50l355,50,396,50,375,50xm355,55l354,51,355,50,355,50,355,55xm430,132l384,132,358,60,355,55,356,52,355,50,375,50,396,50,430,132xm354,51l353,50,354,50,354,51xm473,240l425,240,398,170,444,170,473,240xm689,240l648,240,648,0,689,0,689,96,838,96,838,132,689,132,689,240xm838,96l794,96,794,0,838,0,838,96xm838,240l794,240,794,132,838,132,838,240xm984,242l950,242,936,240,912,230,893,216,886,206,881,199,876,182,874,170,871,156,871,0,914,0,914,151,917,163,917,170,922,187,929,192,953,204,1049,204,1042,216,1034,223,1025,228,1013,235,998,240,984,242xm980,204l989,199,1001,194,1008,192,1013,180,1015,170,1020,139,1020,0,1061,0,1061,168,1056,182,1054,194,1049,203,980,204xm1049,204l1049,203,1049,203,1049,204xm979,204l953,204,980,204,979,204xm1140,240l1097,240,1097,0,1217,0,1231,2,1241,2,1265,12,1272,19,1279,31,1284,38,1140,38,1140,98,1282,98,1279,103,1272,115,1265,120,1253,127,1243,130,1236,130,1237,130,1235,130,1234,132,1238,132,1246,139,1140,139,1140,240xm1282,98l1219,98,1234,96,1238,91,1246,79,1246,60,1243,50,1219,38,1284,38,1286,43,1289,55,1289,84,1286,96,1282,98xm1240,130l1236,130,1243,130,1240,130xm1243,132l1237,130,1240,130,1244,130,1243,132xm1234,132l1235,130,1236,131,1234,132xm1236,132l1234,132,1234,132,1237,131,1236,132xm1243,132l1238,132,1237,131,1243,132xm1234,132l1234,132,1234,132,1234,132xm1313,240l1260,240,1222,175,1214,168,1207,158,1202,151,1198,146,1193,144,1188,139,1246,139,1255,151,1262,158,1267,168,1313,24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147"/>
        <w:ind w:left="2244" w:right="1218"/>
        <w:jc w:val="center"/>
      </w:pPr>
      <w:r>
        <w:t>8791307635</w:t>
      </w:r>
      <w:r>
        <w:rPr>
          <w:spacing w:val="7"/>
        </w:rPr>
        <w:t xml:space="preserve"> </w:t>
      </w:r>
      <w:r>
        <w:t>|</w:t>
      </w:r>
      <w:r>
        <w:rPr>
          <w:spacing w:val="8"/>
        </w:rPr>
        <w:t xml:space="preserve"> </w:t>
      </w:r>
      <w:r>
        <w:fldChar w:fldCharType="begin"/>
      </w:r>
      <w:r>
        <w:instrText xml:space="preserve"> HYPERLINK "mailto:imdsa28@gmail.com" \h </w:instrText>
      </w:r>
      <w:r>
        <w:fldChar w:fldCharType="separate"/>
      </w:r>
      <w:r>
        <w:t>imdsa28@gmail.com</w:t>
      </w:r>
      <w:r>
        <w:rPr>
          <w:spacing w:val="6"/>
        </w:rPr>
        <w:t xml:space="preserve"> </w:t>
      </w:r>
      <w:r>
        <w:rPr>
          <w:spacing w:val="6"/>
        </w:rPr>
        <w:fldChar w:fldCharType="end"/>
      </w:r>
      <w:r>
        <w:t>|</w:t>
      </w:r>
      <w:r>
        <w:rPr>
          <w:spacing w:val="8"/>
        </w:rPr>
        <w:t xml:space="preserve"> </w:t>
      </w:r>
      <w:r>
        <w:t>Jagriti</w:t>
      </w:r>
      <w:r>
        <w:rPr>
          <w:spacing w:val="4"/>
        </w:rPr>
        <w:t xml:space="preserve"> </w:t>
      </w:r>
      <w:r>
        <w:t>Vihar,</w:t>
      </w:r>
      <w:r>
        <w:rPr>
          <w:spacing w:val="4"/>
        </w:rPr>
        <w:t xml:space="preserve"> </w:t>
      </w:r>
      <w:r>
        <w:t>Meerut,</w:t>
      </w:r>
      <w:r>
        <w:rPr>
          <w:spacing w:val="6"/>
        </w:rPr>
        <w:t xml:space="preserve"> </w:t>
      </w:r>
      <w:r>
        <w:t>Uttar</w:t>
      </w:r>
      <w:r>
        <w:rPr>
          <w:spacing w:val="9"/>
        </w:rPr>
        <w:t xml:space="preserve"> </w:t>
      </w:r>
      <w:r>
        <w:t>Pradesh</w:t>
      </w:r>
    </w:p>
    <w:p>
      <w:pPr>
        <w:pStyle w:val="4"/>
        <w:spacing w:before="11"/>
        <w:rPr>
          <w:sz w:val="9"/>
        </w:rPr>
      </w:pPr>
      <w:r>
        <w:pict>
          <v:group id="_x0000_s1030" o:spid="_x0000_s1030" o:spt="203" style="position:absolute;left:0pt;margin-left:271.2pt;margin-top:7.65pt;height:15.05pt;width:70.2pt;mso-position-horizontal-relative:page;mso-wrap-distance-bottom:0pt;mso-wrap-distance-top:0pt;z-index:-251655168;mso-width-relative:page;mso-height-relative:page;" coordorigin="5424,154" coordsize="1404,301">
            <o:lock v:ext="edit"/>
            <v:shape id="_x0000_s1031" o:spid="_x0000_s1031" style="position:absolute;left:5448;top:201;height:207;width:1380;" fillcolor="#000000" filled="t" stroked="f" coordorigin="5448,202" coordsize="1380,207" path="m5484,406l5448,406,5448,202,5484,202,5484,406xm5623,262l5549,262,5554,257,5573,252,5606,252,5621,260,5623,262xm5551,406l5515,406,5515,255,5549,255,5549,262,5623,262,5628,264,5635,276,5638,283,5640,284,5575,284,5568,286,5554,298,5551,308,5551,406xm5640,406l5606,406,5606,300,5604,293,5597,286,5592,286,5587,284,5640,284,5640,406xm5707,255l5671,255,5671,224,5707,202,5707,255xm5729,286l5652,286,5652,255,5729,255,5729,286xm5714,408l5700,408,5693,406,5681,401,5676,396,5671,384,5671,286,5707,286,5707,368,5706,370,5707,372,5707,373,5710,375,5729,375,5734,406,5724,406,5714,408xm5729,375l5722,375,5728,373,5729,375xm5801,264l5773,264,5773,263,5774,262,5786,255,5791,252,5808,252,5818,255,5830,263,5830,264,5801,264xm5906,408l5880,408,5866,404,5854,399,5842,389,5827,365,5822,332,5825,310,5830,293,5837,281,5846,269,5856,262,5880,252,5909,252,5923,257,5935,262,5945,272,5952,284,5885,284,5875,286,5863,303,5858,315,5858,346,5863,358,5875,375,5885,380,5954,380,5950,384,5942,394,5918,406,5906,408xm5777,406l5741,406,5741,255,5774,255,5773,263,5772,264,5772,264,5773,265,5830,265,5820,286,5794,286,5791,288,5784,293,5782,298,5777,310,5777,406xm5772,264l5772,264,5773,264,5772,264xm5830,264l5830,264,5830,264,5830,264xm5830,265l5773,265,5773,264,5801,264,5830,264,5830,265xm5772,264l5772,264,5773,264,5772,264xm5954,380l5904,380,5914,375,5926,358,5928,346,5930,315,5926,303,5918,293,5911,286,5904,284,5952,284,5952,283,5953,283,5954,284,5964,312,5964,353,5959,365,5957,375,5954,380xm5818,296l5808,291,5803,286,5820,286,5818,296xm6073,265l6073,264,6072,262,6072,202,6106,202,6106,264,6074,264,6073,265xm6058,408l6026,408,6014,406,5995,394,5981,370,5978,363,5976,353,5974,341,5974,320,5976,310,5976,300,5981,291,5986,279,5993,269,6014,255,6024,252,6048,252,6055,255,6070,262,6072,263,6072,267,6106,267,6106,284,6031,284,6024,286,6012,300,6010,312,6010,346,6012,358,6024,375,6034,380,6106,380,6106,401,6072,401,6070,406,6058,408xm6072,264l6072,264,6073,264,6072,264xm6106,267l6073,266,6074,264,6106,264,6106,267xm6072,267l6072,267,6073,265,6073,266,6072,267xm6106,380l6050,380,6058,375,6070,360,6072,348,6072,315,6070,303,6062,293,6058,286,6048,284,6106,284,6106,380xm6106,406l6072,406,6072,401,6106,401,6106,406xm6199,408l6168,408,6151,401,6144,396,6142,392,6137,384,6132,370,6132,255,6166,255,6166,351,6168,358,6168,368,6175,375,6180,377,6257,377,6257,399,6223,399,6218,404,6211,406,6199,408xm6257,377l6202,377,6211,370,6216,365,6221,356,6221,255,6257,255,6257,377xm6257,406l6223,406,6223,399,6257,399,6257,406xm6456,255l6420,255,6420,224,6456,202,6456,255xm6355,408l6329,408,6305,399,6295,389,6286,377,6278,365,6276,348,6276,310,6278,298,6283,288,6288,276,6298,267,6319,255,6331,252,6355,252,6367,255,6377,260,6384,264,6391,272,6399,281,6398,281,6336,281,6326,286,6314,300,6310,312,6312,344,6312,360,6326,375,6334,380,6398,380,6394,387,6386,394,6377,401,6367,406,6355,408xm6480,286l6403,286,6403,255,6480,255,6480,286xm6372,312l6370,300,6367,293,6358,284,6353,281,6398,281,6408,305,6372,312xm6466,408l6451,408,6444,406,6432,401,6427,396,6422,384,6422,365,6420,286,6456,286,6456,370,6457,372,6458,373,6461,375,6480,375,6485,406,6475,406,6466,408xm6398,380l6353,380,6358,377,6370,368,6372,358,6374,344,6408,346,6406,363,6401,375,6398,380xm6480,375l6470,375,6479,373,6480,375xm6528,240l6492,240,6492,202,6528,202,6528,240xm6528,406l6492,406,6492,255,6528,255,6528,406xm6629,408l6600,408,6586,404,6574,399,6564,389,6554,377,6547,365,6542,332,6545,310,6550,293,6557,281,6566,269,6576,262,6600,252,6631,252,6655,262,6667,272,6674,283,6674,284,6605,284,6595,286,6583,303,6578,315,6578,346,6583,358,6595,375,6605,380,6674,380,6672,384,6662,394,6641,406,6629,408xm6674,284l6674,283,6674,283,6674,284xm6674,380l6624,380,6634,375,6648,358,6650,346,6650,315,6648,303,6641,293,6634,286,6624,284,6674,284,6682,298,6684,312,6686,329,6684,341,6684,353,6682,365,6674,380xm6811,262l6734,262,6739,257,6758,252,6792,252,6811,262xm6737,406l6703,406,6703,255,6734,255,6734,262,6811,262,6814,264,6823,276,6824,283,6826,284,6761,284,6754,286,6739,298,6737,308,6737,406xm6780,286l6775,284,6826,284,6826,286,6782,286,6780,286xm6828,406l6792,406,6792,300,6790,293,6787,288,6782,286,6826,286,6828,296,6828,406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202" type="#_x0000_t202" style="position:absolute;left:5424;top:153;height:301;width:14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1" w:lineRule="exact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1"/>
                        <w:sz w:val="27"/>
                      </w:rPr>
                      <w:t>Introduction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89"/>
        <w:ind w:left="239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12"/>
        </w:rPr>
        <w:t xml:space="preserve"> </w:t>
      </w:r>
      <w:r>
        <w:t>currently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second-year</w:t>
      </w:r>
      <w:r>
        <w:rPr>
          <w:spacing w:val="11"/>
        </w:rPr>
        <w:t xml:space="preserve"> </w:t>
      </w:r>
      <w:r>
        <w:t>B-Tech</w:t>
      </w:r>
      <w:r>
        <w:rPr>
          <w:spacing w:val="6"/>
        </w:rPr>
        <w:t xml:space="preserve"> </w:t>
      </w:r>
      <w:r>
        <w:t>student.</w:t>
      </w:r>
    </w:p>
    <w:p>
      <w:pPr>
        <w:pStyle w:val="4"/>
        <w:spacing w:before="3"/>
        <w:rPr>
          <w:sz w:val="19"/>
        </w:rPr>
      </w:pPr>
    </w:p>
    <w:p>
      <w:pPr>
        <w:pStyle w:val="4"/>
        <w:spacing w:line="252" w:lineRule="auto"/>
        <w:ind w:left="239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1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hardworking,</w:t>
      </w:r>
      <w:r>
        <w:rPr>
          <w:spacing w:val="1"/>
        </w:rPr>
        <w:t xml:space="preserve"> </w:t>
      </w:r>
      <w:r>
        <w:t>sincere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responsible</w:t>
      </w:r>
      <w:r>
        <w:rPr>
          <w:spacing w:val="2"/>
        </w:rPr>
        <w:t xml:space="preserve"> </w:t>
      </w:r>
      <w:r>
        <w:t>person</w:t>
      </w:r>
      <w:r>
        <w:rPr>
          <w:spacing w:val="11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always</w:t>
      </w:r>
      <w:r>
        <w:rPr>
          <w:spacing w:val="8"/>
        </w:rPr>
        <w:t xml:space="preserve"> </w:t>
      </w:r>
      <w:r>
        <w:t>finishes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prescribed</w:t>
      </w:r>
      <w:r>
        <w:rPr>
          <w:spacing w:val="-56"/>
        </w:rPr>
        <w:t xml:space="preserve"> </w:t>
      </w:r>
      <w:r>
        <w:t>duration.</w:t>
      </w:r>
    </w:p>
    <w:p>
      <w:pPr>
        <w:pStyle w:val="4"/>
        <w:spacing w:before="4"/>
        <w:rPr>
          <w:sz w:val="17"/>
        </w:rPr>
      </w:pPr>
      <w:r>
        <w:pict>
          <v:group id="_x0000_s1033" o:spid="_x0000_s1033" o:spt="203" style="position:absolute;left:0pt;margin-left:276.35pt;margin-top:11.9pt;height:15.05pt;width:59.7pt;mso-position-horizontal-relative:page;mso-wrap-distance-bottom:0pt;mso-wrap-distance-top:0pt;z-index:-251655168;mso-width-relative:page;mso-height-relative:page;" coordorigin="5527,239" coordsize="1194,301">
            <o:lock v:ext="edit"/>
            <v:shape id="_x0000_s1034" o:spid="_x0000_s1034" style="position:absolute;left:5551;top:281;height:209;width:1169;" fillcolor="#000000" filled="t" stroked="f" coordorigin="5551,282" coordsize="1169,209" path="m5705,486l5551,486,5551,282,5700,282,5700,318,5587,318,5587,366,5695,366,5695,400,5587,400,5587,452,5705,452,5705,486xm5851,347l5818,347,5818,347,5818,346,5818,344,5815,282,5851,282,5851,347xm5803,491l5772,491,5760,486,5741,474,5731,464,5724,452,5724,443,5719,433,5719,390,5724,371,5731,359,5736,349,5760,335,5770,332,5791,332,5801,335,5815,342,5817,345,5817,347,5851,347,5851,364,5777,364,5770,366,5758,383,5753,395,5753,428,5758,440,5770,455,5777,460,5851,460,5851,481,5818,481,5815,488,5803,491xm5818,346l5817,346,5817,345,5818,346xm5818,347l5817,346,5817,346,5818,347xm5817,347l5818,347,5818,347,5817,347xm5851,347l5817,347,5851,347,5851,347xm5851,460l5796,460,5803,455,5815,443,5818,431,5818,395,5815,383,5808,376,5803,368,5794,364,5851,364,5851,460xm5851,486l5818,486,5818,481,5851,481,5851,486xm5945,491l5921,491,5911,488,5897,481,5890,476,5887,472,5880,467,5880,460,5877,450,5878,448,5875,443,5875,335,5911,335,5911,438,5914,448,5916,452,5920,455,5923,457,5928,460,6000,460,6000,479,5969,479,5964,484,5952,488,5945,491xm6000,460l5940,460,5947,457,5956,450,5959,448,5964,436,5964,335,6000,335,6000,460xm6000,486l5969,486,5969,479,6000,479,6000,486xm6101,491l6089,491,6060,486,6048,479,6036,469,6024,445,6022,431,6019,412,6019,402,6024,378,6029,371,6034,359,6041,347,6065,335,6077,332,6089,332,6101,335,6113,335,6120,340,6130,347,6137,354,6142,362,6144,364,6079,364,6072,366,6058,383,6055,395,6055,431,6058,440,6072,455,6079,460,6144,460,6139,467,6132,476,6113,486,6101,491xm6192,390l6156,385,6161,371,6163,361,6175,347,6180,342,6204,335,6214,332,6240,332,6250,335,6264,342,6271,344,6281,354,6283,361,6283,364,6214,364,6204,366,6192,378,6192,390xm6118,392l6115,380,6108,373,6103,366,6096,364,6144,364,6149,373,6151,388,6118,392xm6216,491l6192,491,6185,486,6175,484,6168,479,6156,469,6154,457,6154,438,6156,431,6163,416,6168,412,6180,404,6185,402,6192,400,6197,397,6204,397,6233,392,6245,390,6252,390,6252,378,6250,373,6240,366,6235,364,6283,364,6286,368,6286,383,6288,419,6252,419,6247,421,6238,424,6211,426,6204,428,6199,431,6197,431,6192,433,6191,438,6190,440,6189,450,6192,452,6197,455,6199,460,6204,462,6288,462,6288,474,6252,474,6252,479,6245,481,6228,488,6216,491xm6288,462l6221,462,6228,460,6240,452,6245,448,6250,438,6252,431,6252,419,6288,419,6288,455,6286,460,6288,462xm6144,460l6096,460,6103,457,6113,448,6118,438,6120,424,6154,428,6151,443,6144,455,6144,460xm6198,431l6197,431,6199,431,6198,431xm6298,486l6259,486,6257,479,6254,476,6252,474,6290,475,6293,476,6298,486xm6348,335l6317,335,6317,304,6348,282,6348,335xm6372,366l6300,366,6300,335,6372,335,6372,366xm6370,488l6336,488,6324,481,6317,467,6317,366,6348,366,6348,448,6350,452,6351,454,6352,454,6355,457,6374,457,6379,486,6370,488xm6374,457l6355,457,6358,455,6367,455,6373,454,6373,455,6374,457xm6420,320l6384,320,6384,282,6420,282,6420,320xm6420,486l6384,486,6384,335,6420,335,6420,486xm6523,491l6511,491,6492,488,6480,486,6468,479,6449,460,6444,445,6439,428,6439,392,6444,376,6451,361,6463,349,6473,342,6485,337,6497,335,6511,332,6523,335,6538,337,6550,344,6562,354,6569,364,6499,364,6492,368,6478,383,6475,395,6475,428,6478,440,6492,455,6499,460,6569,460,6564,467,6557,474,6535,486,6523,491xm6569,460l6521,460,6528,455,6540,440,6545,428,6545,395,6540,383,6528,368,6521,364,6568,364,6571,366,6576,378,6581,392,6581,424,6576,436,6576,445,6569,460xm6703,342l6631,342,6636,340,6643,335,6655,332,6679,332,6684,335,6703,342xm6631,486l6598,486,6598,335,6631,335,6631,342,6706,342,6708,347,6718,356,6718,364,6720,366,6648,366,6636,378,6631,390,6631,486xm6720,486l6684,486,6684,380,6683,373,6682,371,6672,366,6720,366,6720,486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5527;top:238;height:301;width:11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1" w:lineRule="exact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1"/>
                        <w:sz w:val="27"/>
                      </w:rPr>
                      <w:t>Education</w:t>
                    </w: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438785</wp:posOffset>
            </wp:positionH>
            <wp:positionV relativeFrom="paragraph">
              <wp:posOffset>542925</wp:posOffset>
            </wp:positionV>
            <wp:extent cx="4732020" cy="1308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4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5260340</wp:posOffset>
            </wp:positionH>
            <wp:positionV relativeFrom="paragraph">
              <wp:posOffset>542925</wp:posOffset>
            </wp:positionV>
            <wp:extent cx="1502410" cy="1314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3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</w:pPr>
    </w:p>
    <w:p>
      <w:pPr>
        <w:pStyle w:val="4"/>
        <w:spacing w:before="15" w:line="460" w:lineRule="auto"/>
        <w:ind w:left="239" w:right="3721"/>
        <w:rPr>
          <w:rFonts w:ascii="Arial"/>
          <w:b/>
        </w:rPr>
      </w:pPr>
      <w:r>
        <w:t>Class</w:t>
      </w:r>
      <w:r>
        <w:rPr>
          <w:spacing w:val="-5"/>
        </w:rPr>
        <w:t xml:space="preserve"> </w:t>
      </w:r>
      <w:r>
        <w:t>10-</w:t>
      </w:r>
      <w:r>
        <w:rPr>
          <w:spacing w:val="-3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BULANDSHAHR</w:t>
      </w:r>
      <w:r>
        <w:rPr>
          <w:spacing w:val="-5"/>
        </w:rPr>
        <w:t xml:space="preserve"> </w:t>
      </w:r>
      <w:r>
        <w:t>-&gt;</w:t>
      </w:r>
      <w:r>
        <w:rPr>
          <w:rFonts w:ascii="Arial"/>
          <w:b/>
        </w:rPr>
        <w:t>98.6%</w:t>
      </w:r>
      <w:r>
        <w:rPr>
          <w:rFonts w:ascii="Arial"/>
          <w:b/>
          <w:spacing w:val="-56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12-</w:t>
      </w:r>
      <w:r>
        <w:rPr>
          <w:spacing w:val="-6"/>
        </w:rPr>
        <w:t xml:space="preserve"> </w:t>
      </w:r>
      <w:r>
        <w:t>DELHI</w:t>
      </w:r>
      <w:r>
        <w:rPr>
          <w:spacing w:val="-10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SCHOOL,</w:t>
      </w:r>
      <w:r>
        <w:rPr>
          <w:spacing w:val="-11"/>
        </w:rPr>
        <w:t xml:space="preserve"> </w:t>
      </w:r>
      <w:r>
        <w:t>BULANDSHAHR</w:t>
      </w:r>
      <w:r>
        <w:rPr>
          <w:spacing w:val="-12"/>
        </w:rPr>
        <w:t xml:space="preserve"> </w:t>
      </w:r>
      <w:r>
        <w:t>-&gt;</w:t>
      </w:r>
      <w:r>
        <w:rPr>
          <w:rFonts w:ascii="Arial"/>
          <w:b/>
        </w:rPr>
        <w:t>97.6%</w:t>
      </w:r>
    </w:p>
    <w:p>
      <w:pPr>
        <w:pStyle w:val="4"/>
        <w:spacing w:line="241" w:lineRule="exact"/>
        <w:ind w:left="239"/>
      </w:pPr>
      <w:r>
        <w:t>B-TECH</w:t>
      </w:r>
      <w:r>
        <w:rPr>
          <w:spacing w:val="-6"/>
        </w:rPr>
        <w:t xml:space="preserve"> </w:t>
      </w:r>
      <w:r>
        <w:t>-Thapar</w:t>
      </w:r>
      <w:r>
        <w:rPr>
          <w:spacing w:val="3"/>
        </w:rPr>
        <w:t xml:space="preserve"> </w:t>
      </w:r>
      <w:r>
        <w:t>Institute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7.74</w:t>
      </w:r>
      <w:r>
        <w:rPr>
          <w:spacing w:val="5"/>
        </w:rPr>
        <w:t xml:space="preserve"> </w:t>
      </w:r>
      <w:r>
        <w:t>cgpa</w:t>
      </w:r>
    </w:p>
    <w:p>
      <w:pPr>
        <w:pStyle w:val="4"/>
        <w:spacing w:before="1"/>
        <w:rPr>
          <w:sz w:val="18"/>
        </w:rPr>
      </w:pPr>
      <w:r>
        <w:pict>
          <v:group id="_x0000_s1036" o:spid="_x0000_s1036" o:spt="203" style="position:absolute;left:0pt;margin-left:291.1pt;margin-top:12.35pt;height:15.05pt;width:31pt;mso-position-horizontal-relative:page;mso-wrap-distance-bottom:0pt;mso-wrap-distance-top:0pt;z-index:-251654144;mso-width-relative:page;mso-height-relative:page;" coordorigin="5822,247" coordsize="620,301">
            <o:lock v:ext="edit"/>
            <v:shape id="_x0000_s1037" o:spid="_x0000_s1037" style="position:absolute;left:5822;top:290;height:209;width:620;" fillcolor="#000000" filled="t" stroked="f" coordorigin="5822,290" coordsize="620,209" path="m5981,468l5918,468,5940,461,5945,458,5950,451,5952,444,5952,437,5950,432,5945,425,5940,420,5933,415,5928,415,5916,413,5899,408,5885,403,5866,401,5861,396,5851,391,5842,384,5832,367,5830,360,5830,338,5832,329,5846,307,5854,302,5878,293,5890,290,5914,290,5926,293,5945,295,5957,302,5964,312,5971,319,5974,324,5890,324,5880,326,5868,336,5866,343,5866,353,5868,355,5875,365,5887,367,5909,374,5923,377,5935,379,5945,384,5952,386,5964,391,5974,398,5986,415,5988,427,5988,451,5986,461,5981,468xm5947,362l5945,348,5942,338,5935,331,5928,326,5918,324,5974,324,5976,329,5981,348,5981,360,5947,362xm5933,499l5897,499,5873,497,5863,494,5851,487,5842,480,5834,468,5830,461,5825,451,5825,439,5822,427,5858,422,5858,434,5861,444,5868,456,5890,463,5899,468,5981,468,5971,480,5962,487,5950,494,5942,497,5933,499xm6043,499l6010,499,6010,295,6043,295,6043,396,6089,396,6079,403,6094,427,6053,427,6043,439,6043,499xm6089,396l6043,396,6091,348,6139,348,6089,396xm6142,499l6098,499,6053,427,6094,427,6142,499xm6178,331l6144,331,6144,295,6178,295,6178,331xm6178,499l6144,499,6144,348,6178,348,6178,499xm6238,499l6202,499,6202,295,6238,295,6238,499xm6298,499l6262,499,6262,295,6298,295,6298,499xm6437,470l6389,470,6396,468,6403,463,6406,458,6406,449,6391,439,6348,432,6334,422,6329,415,6319,403,6319,398,6317,384,6319,377,6326,365,6336,355,6341,353,6346,348,6360,343,6398,343,6415,353,6422,355,6432,367,6434,374,6367,374,6353,379,6353,391,6358,396,6361,396,6362,398,6370,398,6398,408,6410,410,6425,415,6434,427,6439,434,6442,439,6442,461,6439,468,6437,470xm6403,398l6401,389,6398,384,6391,377,6384,374,6434,374,6434,379,6437,391,6403,398xm6401,499l6353,499,6334,487,6329,482,6322,473,6317,461,6314,446,6348,439,6350,451,6353,461,6358,463,6362,468,6370,470,6437,470,6430,485,6422,492,6401,499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5822;top:247;height:301;width:6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1" w:lineRule="exact"/>
                      <w:ind w:left="-13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Skills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2"/>
        </w:rPr>
      </w:pPr>
    </w:p>
    <w:p>
      <w:pPr>
        <w:spacing w:before="189"/>
        <w:ind w:left="239" w:right="0" w:firstLine="0"/>
        <w:jc w:val="left"/>
        <w:rPr>
          <w:rFonts w:hint="default" w:ascii="Arial"/>
          <w:b/>
          <w:sz w:val="21"/>
          <w:lang w:val="en-IN"/>
        </w:rPr>
      </w:pPr>
      <w:r>
        <w:rPr>
          <w:rFonts w:ascii="Arial"/>
          <w:b/>
          <w:sz w:val="21"/>
        </w:rPr>
        <w:t>C,C++,SQL,PYTHON,HTML,CSS,JAVA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SCRIPT,NODE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JS,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LINUX,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MATHLAB</w:t>
      </w:r>
      <w:r>
        <w:rPr>
          <w:rFonts w:hint="default" w:ascii="Arial"/>
          <w:b/>
          <w:sz w:val="21"/>
          <w:lang w:val="en-IN"/>
        </w:rPr>
        <w:t>,ARDUINO</w:t>
      </w:r>
    </w:p>
    <w:p>
      <w:pPr>
        <w:pStyle w:val="4"/>
        <w:spacing w:before="10"/>
        <w:rPr>
          <w:rFonts w:ascii="Arial"/>
          <w:b/>
          <w:sz w:val="17"/>
        </w:rPr>
      </w:pPr>
      <w:r>
        <w:pict>
          <v:group id="_x0000_s1039" o:spid="_x0000_s1039" o:spt="203" style="position:absolute;left:0pt;margin-left:273.6pt;margin-top:12.2pt;height:15.25pt;width:66.6pt;mso-position-horizontal-relative:page;mso-wrap-distance-bottom:0pt;mso-wrap-distance-top:0pt;z-index:-251654144;mso-width-relative:page;mso-height-relative:page;" coordorigin="5472,245" coordsize="1332,305">
            <o:lock v:ext="edit"/>
            <v:shape id="_x0000_s1040" o:spid="_x0000_s1040" style="position:absolute;left:5472;top:290;height:260;width:1332;" fillcolor="#000000" filled="t" stroked="f" coordorigin="5472,290" coordsize="1332,260" path="m5628,497l5472,497,5472,290,5626,290,5626,324,5513,324,5513,374,5616,374,5616,408,5513,408,5513,463,5628,463,5628,497xm5892,355l5817,354,5817,354,5820,353,5837,343,5868,343,5880,346,5892,355xm5674,497l5628,497,5686,418,5635,346,5676,346,5704,386,5705,388,5705,389,5706,390,5706,390,5707,391,5746,391,5724,415,5748,444,5707,444,5674,497xm5747,389l5707,389,5712,379,5736,346,5779,346,5747,389xm5820,550l5784,550,5784,346,5820,346,5817,353,5817,354,5818,355,5892,355,5909,372,5844,372,5837,377,5820,391,5820,451,5832,466,5842,468,5909,468,5892,485,5818,485,5828,485,5818,485,5818,487,5820,487,5819,488,5820,489,5820,550xm5817,354l5817,354,5817,354,5817,354xm5909,468l5861,468,5868,466,5880,449,5885,437,5885,403,5880,391,5868,374,5861,372,5909,372,5916,391,5916,451,5911,461,5909,468xm5746,391l5706,389,5705,388,5707,389,5747,389,5746,391xm5707,391l5706,390,5706,389,5707,391xm5784,497l5741,497,5707,444,5748,444,5784,497xm5855,485l5818,485,5892,485,5855,485xm5892,487l5828,485,5855,485,5892,485,5892,487xm5819,486l5818,486,5818,485,5819,486xm5866,499l5844,499,5837,497,5820,489,5820,487,5892,487,5875,497,5866,499xm6012,499l5986,499,5971,494,5947,480,5940,468,5928,439,5928,403,5940,374,5950,362,5959,355,5971,348,5986,343,6012,343,6029,348,6036,353,6048,362,6058,372,5988,372,5983,374,5971,389,5964,396,5964,401,6067,401,6067,420,6070,422,6070,432,5964,432,5964,442,5969,451,5983,466,5988,468,6058,468,6053,480,6046,487,6036,492,6024,497,6012,499xm6031,400l6031,396,6029,389,6019,377,6010,372,6055,372,6058,374,6065,386,6067,400,6031,400xm6067,401l6067,401,6067,400,6067,400,6067,401xm6031,401l5964,401,6031,400,6031,401xm6058,468l6012,468,6031,451,6034,439,6070,444,6059,467,6058,468xm6059,468l6058,468,6058,468,6060,468,6059,468xm6175,355l6117,354,6117,352,6132,343,6154,343,6163,346,6174,352,6175,355xm6120,497l6084,497,6084,346,6120,346,6117,352,6117,354,6118,355,6175,355,6166,377,6139,377,6132,379,6127,386,6120,398,6120,497xm6117,354l6117,354,6117,352,6117,354xm6163,384l6154,379,6144,377,6166,377,6163,384xm6211,331l6178,331,6178,290,6211,290,6211,331xm6211,497l6178,497,6178,346,6211,346,6211,497xm6312,499l6286,499,6271,494,6259,487,6250,480,6240,468,6228,439,6228,403,6240,374,6250,362,6259,355,6271,348,6286,343,6312,343,6329,348,6341,353,6348,362,6358,372,6288,372,6283,374,6271,389,6264,396,6264,401,6367,401,6367,420,6370,422,6370,432,6264,432,6269,451,6283,466,6288,468,6360,468,6353,480,6346,487,6336,492,6324,497,6312,499xm6333,400l6331,396,6331,389,6319,377,6312,372,6355,372,6358,374,6365,386,6367,400,6333,400xm6367,401l6367,401,6367,400,6367,400,6367,401xm6334,401l6264,401,6333,400,6334,401xm6360,468l6312,468,6324,458,6331,451,6336,439,6370,444,6367,456,6360,468xm6492,353l6420,353,6425,348,6432,343,6475,343,6491,350,6492,353xm6420,497l6384,497,6384,346,6420,346,6420,353,6492,353,6499,355,6504,367,6509,372,6444,372,6437,377,6425,386,6420,398,6420,497xm6511,497l6478,497,6478,396,6475,391,6473,382,6468,377,6456,372,6509,372,6511,384,6511,497xm6612,499l6583,499,6571,494,6559,487,6550,480,6540,468,6528,439,6528,408,6538,379,6540,367,6552,358,6574,346,6586,343,6612,343,6631,348,6641,355,6648,362,6653,370,6655,372,6588,372,6569,391,6564,403,6564,439,6569,451,6581,466,6588,468,6655,468,6648,475,6643,485,6631,492,6622,497,6612,499xm6749,499l6720,499,6708,494,6684,480,6672,468,6667,439,6665,422,6667,403,6670,389,6677,374,6684,362,6708,348,6720,343,6751,343,6775,353,6785,362,6792,372,6727,372,6718,374,6706,389,6703,396,6703,401,6802,401,6804,403,6804,432,6701,432,6701,442,6706,451,6708,458,6718,466,6727,468,6792,468,6787,480,6780,487,6761,497,6749,499xm6629,401l6624,391,6622,382,6612,374,6607,372,6655,372,6660,396,6629,401xm6768,400l6768,396,6766,389,6754,377,6744,372,6792,372,6792,374,6799,386,6804,400,6768,400xm6804,401l6802,401,6802,400,6804,400,6804,401xm6768,401l6703,401,6768,400,6768,401xm6655,468l6607,468,6612,466,6624,456,6624,446,6629,432,6665,437,6654,465,6655,468xm6792,468l6751,468,6761,458,6766,451,6768,439,6804,444,6802,456,6792,468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5472;top:244;height:305;width:13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1" w:lineRule="exact"/>
                      <w:ind w:left="15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1"/>
                        <w:sz w:val="27"/>
                      </w:rPr>
                      <w:t>xperience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rFonts w:ascii="Arial"/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432"/>
        </w:tabs>
        <w:spacing w:before="0" w:after="0" w:line="240" w:lineRule="auto"/>
        <w:ind w:left="208" w:leftChars="0" w:right="0" w:hanging="208" w:firstLineChars="0"/>
        <w:jc w:val="left"/>
        <w:rPr>
          <w:sz w:val="21"/>
        </w:rPr>
      </w:pP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a good</w:t>
      </w:r>
      <w:r>
        <w:rPr>
          <w:spacing w:val="1"/>
          <w:sz w:val="21"/>
        </w:rPr>
        <w:t xml:space="preserve"> </w:t>
      </w:r>
      <w:r>
        <w:rPr>
          <w:sz w:val="21"/>
        </w:rPr>
        <w:t>hand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3"/>
          <w:sz w:val="21"/>
        </w:rPr>
        <w:t xml:space="preserve"> </w:t>
      </w:r>
      <w:r>
        <w:rPr>
          <w:rFonts w:ascii="Arial"/>
          <w:b/>
          <w:sz w:val="21"/>
        </w:rPr>
        <w:t>Data</w:t>
      </w:r>
      <w:r>
        <w:rPr>
          <w:rFonts w:ascii="Arial"/>
          <w:b/>
          <w:spacing w:val="3"/>
          <w:sz w:val="21"/>
        </w:rPr>
        <w:t xml:space="preserve"> </w:t>
      </w:r>
      <w:r>
        <w:rPr>
          <w:rFonts w:ascii="Arial"/>
          <w:b/>
          <w:sz w:val="21"/>
        </w:rPr>
        <w:t>Structures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algorithm</w:t>
      </w:r>
      <w:r>
        <w:rPr>
          <w:sz w:val="21"/>
        </w:rPr>
        <w:t>.</w:t>
      </w:r>
    </w:p>
    <w:p>
      <w:pPr>
        <w:pStyle w:val="8"/>
        <w:numPr>
          <w:ilvl w:val="0"/>
          <w:numId w:val="1"/>
        </w:numPr>
        <w:tabs>
          <w:tab w:val="left" w:pos="434"/>
        </w:tabs>
        <w:spacing w:before="172" w:after="0" w:line="482" w:lineRule="auto"/>
        <w:ind w:left="1" w:leftChars="0" w:right="1473" w:firstLine="4" w:firstLineChars="0"/>
        <w:jc w:val="left"/>
        <w:rPr>
          <w:sz w:val="21"/>
        </w:rPr>
      </w:pPr>
      <w:r>
        <w:rPr>
          <w:sz w:val="21"/>
        </w:rPr>
        <w:t>Great</w:t>
      </w:r>
      <w:r>
        <w:rPr>
          <w:spacing w:val="1"/>
          <w:sz w:val="21"/>
        </w:rPr>
        <w:t xml:space="preserve"> </w:t>
      </w:r>
      <w:r>
        <w:rPr>
          <w:sz w:val="21"/>
        </w:rPr>
        <w:t>speaking</w:t>
      </w:r>
      <w:r>
        <w:rPr>
          <w:spacing w:val="1"/>
          <w:sz w:val="21"/>
        </w:rPr>
        <w:t xml:space="preserve"> </w:t>
      </w:r>
      <w:r>
        <w:rPr>
          <w:spacing w:val="9"/>
          <w:sz w:val="21"/>
        </w:rPr>
        <w:t>experience</w:t>
      </w:r>
      <w:r>
        <w:rPr>
          <w:spacing w:val="10"/>
          <w:sz w:val="21"/>
        </w:rPr>
        <w:t xml:space="preserve"> </w:t>
      </w:r>
      <w:r>
        <w:rPr>
          <w:sz w:val="21"/>
        </w:rPr>
        <w:t>being</w:t>
      </w:r>
      <w:r>
        <w:rPr>
          <w:spacing w:val="1"/>
          <w:sz w:val="21"/>
        </w:rPr>
        <w:t xml:space="preserve"> </w:t>
      </w:r>
      <w:r>
        <w:rPr>
          <w:spacing w:val="11"/>
          <w:sz w:val="21"/>
        </w:rPr>
        <w:t>Sergeant-At-Arms</w:t>
      </w:r>
      <w:r>
        <w:rPr>
          <w:spacing w:val="12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>Toast</w:t>
      </w:r>
      <w:r>
        <w:rPr>
          <w:rFonts w:ascii="Arial"/>
          <w:b/>
          <w:spacing w:val="58"/>
          <w:sz w:val="21"/>
        </w:rPr>
        <w:t xml:space="preserve"> </w:t>
      </w:r>
      <w:r>
        <w:rPr>
          <w:rFonts w:ascii="Arial"/>
          <w:b/>
          <w:sz w:val="21"/>
        </w:rPr>
        <w:t>Masters</w:t>
      </w:r>
      <w:r>
        <w:rPr>
          <w:rFonts w:ascii="Arial"/>
          <w:b/>
          <w:spacing w:val="58"/>
          <w:sz w:val="21"/>
        </w:rPr>
        <w:t xml:space="preserve"> </w:t>
      </w:r>
      <w:r>
        <w:rPr>
          <w:rFonts w:ascii="Arial"/>
          <w:b/>
          <w:sz w:val="21"/>
        </w:rPr>
        <w:t>Club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b/>
          <w:bCs/>
          <w:sz w:val="21"/>
        </w:rPr>
        <w:t>3)</w:t>
      </w:r>
      <w:r>
        <w:rPr>
          <w:sz w:val="21"/>
        </w:rPr>
        <w:t>Worked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various</w:t>
      </w:r>
      <w:r>
        <w:rPr>
          <w:spacing w:val="-5"/>
          <w:sz w:val="21"/>
        </w:rPr>
        <w:t xml:space="preserve"> </w:t>
      </w:r>
      <w:r>
        <w:rPr>
          <w:sz w:val="21"/>
        </w:rPr>
        <w:t>problem</w:t>
      </w:r>
      <w:r>
        <w:rPr>
          <w:spacing w:val="-2"/>
          <w:sz w:val="21"/>
        </w:rPr>
        <w:t xml:space="preserve"> </w:t>
      </w:r>
      <w:r>
        <w:rPr>
          <w:sz w:val="21"/>
        </w:rPr>
        <w:t>statements</w:t>
      </w:r>
      <w:r>
        <w:rPr>
          <w:spacing w:val="-3"/>
          <w:sz w:val="21"/>
        </w:rPr>
        <w:t xml:space="preserve"> </w:t>
      </w:r>
      <w:r>
        <w:rPr>
          <w:sz w:val="21"/>
        </w:rPr>
        <w:t>being</w:t>
      </w:r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4"/>
          <w:sz w:val="21"/>
        </w:rPr>
        <w:t xml:space="preserve"> </w:t>
      </w:r>
      <w:r>
        <w:rPr>
          <w:sz w:val="21"/>
        </w:rPr>
        <w:t>member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Linux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Group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Society.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b/>
          <w:bCs/>
          <w:sz w:val="21"/>
        </w:rPr>
        <w:t>4)</w:t>
      </w:r>
      <w:r>
        <w:rPr>
          <w:sz w:val="21"/>
        </w:rPr>
        <w:t>Have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great</w:t>
      </w:r>
      <w:r>
        <w:rPr>
          <w:spacing w:val="9"/>
          <w:sz w:val="21"/>
        </w:rPr>
        <w:t xml:space="preserve"> </w:t>
      </w:r>
      <w:r>
        <w:rPr>
          <w:sz w:val="21"/>
        </w:rPr>
        <w:t>experience</w:t>
      </w:r>
      <w:r>
        <w:rPr>
          <w:spacing w:val="9"/>
          <w:sz w:val="21"/>
        </w:rPr>
        <w:t xml:space="preserve"> </w:t>
      </w:r>
      <w:r>
        <w:rPr>
          <w:sz w:val="21"/>
        </w:rPr>
        <w:t>on</w:t>
      </w:r>
      <w:r>
        <w:rPr>
          <w:spacing w:val="14"/>
          <w:sz w:val="21"/>
        </w:rPr>
        <w:t xml:space="preserve"> </w:t>
      </w:r>
      <w:r>
        <w:rPr>
          <w:sz w:val="21"/>
        </w:rPr>
        <w:t>how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manage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conduct</w:t>
      </w:r>
      <w:r>
        <w:rPr>
          <w:spacing w:val="-3"/>
          <w:sz w:val="21"/>
        </w:rPr>
        <w:t xml:space="preserve"> </w:t>
      </w:r>
      <w:r>
        <w:rPr>
          <w:sz w:val="21"/>
        </w:rPr>
        <w:t>events.</w:t>
      </w:r>
    </w:p>
    <w:p>
      <w:pPr>
        <w:pStyle w:val="6"/>
      </w:pPr>
      <w:r>
        <w:t>Projects</w:t>
      </w:r>
    </w:p>
    <w:p>
      <w:pPr>
        <w:pStyle w:val="4"/>
        <w:spacing w:before="7"/>
        <w:rPr>
          <w:rFonts w:ascii="Arial"/>
          <w:b/>
          <w:sz w:val="32"/>
        </w:rPr>
      </w:pPr>
    </w:p>
    <w:p>
      <w:pPr>
        <w:pStyle w:val="8"/>
        <w:numPr>
          <w:ilvl w:val="0"/>
          <w:numId w:val="2"/>
        </w:numPr>
        <w:tabs>
          <w:tab w:val="left" w:pos="432"/>
        </w:tabs>
        <w:spacing w:before="1" w:after="0" w:line="244" w:lineRule="auto"/>
        <w:ind w:left="817" w:leftChars="0" w:right="3365" w:hanging="816" w:firstLineChars="0"/>
        <w:jc w:val="left"/>
        <w:rPr>
          <w:sz w:val="21"/>
        </w:rPr>
      </w:pPr>
      <w:r>
        <w:rPr>
          <w:rFonts w:hint="default"/>
          <w:sz w:val="21"/>
          <w:lang w:val="en-IN"/>
        </w:rPr>
        <w:t xml:space="preserve"> </w:t>
      </w:r>
      <w:r>
        <w:rPr>
          <w:sz w:val="21"/>
        </w:rPr>
        <w:t>Tikka</w:t>
      </w:r>
      <w:r>
        <w:rPr>
          <w:spacing w:val="-4"/>
          <w:sz w:val="21"/>
        </w:rPr>
        <w:t xml:space="preserve"> </w:t>
      </w:r>
      <w:r>
        <w:rPr>
          <w:sz w:val="21"/>
        </w:rPr>
        <w:t>flap</w:t>
      </w:r>
      <w:r>
        <w:rPr>
          <w:spacing w:val="-3"/>
          <w:sz w:val="21"/>
        </w:rPr>
        <w:t xml:space="preserve"> </w:t>
      </w:r>
      <w:r>
        <w:rPr>
          <w:sz w:val="21"/>
        </w:rPr>
        <w:t>game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python</w:t>
      </w:r>
      <w:r>
        <w:rPr>
          <w:spacing w:val="-1"/>
          <w:sz w:val="21"/>
        </w:rPr>
        <w:t xml:space="preserve"> </w:t>
      </w:r>
      <w:r>
        <w:rPr>
          <w:sz w:val="21"/>
        </w:rPr>
        <w:t>with the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1"/>
          <w:sz w:val="21"/>
        </w:rPr>
        <w:t xml:space="preserve"> </w:t>
      </w:r>
      <w:r>
        <w:rPr>
          <w:sz w:val="21"/>
        </w:rPr>
        <w:t>library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1"/>
          <w:sz w:val="21"/>
        </w:rPr>
        <w:t xml:space="preserve"> </w:t>
      </w:r>
      <w:r>
        <w:rPr>
          <w:sz w:val="21"/>
        </w:rPr>
        <w:t>PY</w:t>
      </w:r>
      <w:r>
        <w:rPr>
          <w:spacing w:val="-2"/>
          <w:sz w:val="21"/>
        </w:rPr>
        <w:t xml:space="preserve"> </w:t>
      </w:r>
      <w:r>
        <w:rPr>
          <w:sz w:val="21"/>
        </w:rPr>
        <w:t>library.</w:t>
      </w:r>
      <w:r>
        <w:rPr>
          <w:color w:val="0000FF"/>
          <w:spacing w:val="-56"/>
          <w:sz w:val="21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instrText xml:space="preserve"> HYPERLINK "https://github.com/ishanmathur28/Tikka-Flap" \h </w:instrTex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0000FF"/>
          <w:sz w:val="21"/>
          <w:szCs w:val="21"/>
          <w:u w:val="single" w:color="0000FF"/>
        </w:rPr>
        <w:t>https://github.com/ishanmathur28/Tikka-Flap</w:t>
      </w:r>
      <w:r>
        <w:rPr>
          <w:rFonts w:hint="default" w:ascii="Times New Roman" w:hAnsi="Times New Roman" w:cs="Times New Roman"/>
          <w:b/>
          <w:bCs/>
          <w:color w:val="0000FF"/>
          <w:sz w:val="21"/>
          <w:szCs w:val="21"/>
          <w:u w:val="single" w:color="0000FF"/>
        </w:rPr>
        <w:fldChar w:fldCharType="end"/>
      </w:r>
    </w:p>
    <w:p>
      <w:pPr>
        <w:pStyle w:val="4"/>
        <w:spacing w:before="4"/>
        <w:rPr>
          <w:sz w:val="13"/>
        </w:rPr>
      </w:pPr>
    </w:p>
    <w:p>
      <w:pPr>
        <w:pStyle w:val="8"/>
        <w:numPr>
          <w:ilvl w:val="0"/>
          <w:numId w:val="2"/>
        </w:numPr>
        <w:tabs>
          <w:tab w:val="left" w:pos="432"/>
        </w:tabs>
        <w:spacing w:before="93" w:after="0" w:line="244" w:lineRule="auto"/>
        <w:ind w:left="351" w:leftChars="0" w:right="154" w:hanging="351" w:firstLineChars="0"/>
        <w:jc w:val="left"/>
        <w:rPr>
          <w:sz w:val="21"/>
        </w:rPr>
      </w:pPr>
      <w:r>
        <w:rPr>
          <w:sz w:val="21"/>
        </w:rPr>
        <w:t>Currently</w:t>
      </w:r>
      <w:r>
        <w:rPr>
          <w:spacing w:val="-5"/>
          <w:sz w:val="21"/>
        </w:rPr>
        <w:t xml:space="preserve"> </w:t>
      </w:r>
      <w:r>
        <w:rPr>
          <w:sz w:val="21"/>
        </w:rPr>
        <w:t>working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intelligent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student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advising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system</w:t>
      </w:r>
      <w:r>
        <w:rPr>
          <w:sz w:val="21"/>
        </w:rPr>
        <w:t>:This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AI</w:t>
      </w:r>
      <w:r>
        <w:rPr>
          <w:spacing w:val="-6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aims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help</w:t>
      </w:r>
      <w:r>
        <w:rPr>
          <w:spacing w:val="-2"/>
          <w:sz w:val="21"/>
        </w:rPr>
        <w:t xml:space="preserve"> </w:t>
      </w:r>
      <w:r>
        <w:rPr>
          <w:sz w:val="21"/>
        </w:rPr>
        <w:t>student</w:t>
      </w:r>
      <w:r>
        <w:rPr>
          <w:spacing w:val="-55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selecting</w:t>
      </w:r>
      <w:r>
        <w:rPr>
          <w:spacing w:val="2"/>
          <w:sz w:val="21"/>
        </w:rPr>
        <w:t xml:space="preserve"> </w:t>
      </w:r>
      <w:r>
        <w:rPr>
          <w:sz w:val="21"/>
        </w:rPr>
        <w:t>courses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academic</w:t>
      </w:r>
      <w:r>
        <w:rPr>
          <w:spacing w:val="-1"/>
          <w:sz w:val="21"/>
        </w:rPr>
        <w:t xml:space="preserve"> </w:t>
      </w:r>
      <w:r>
        <w:rPr>
          <w:sz w:val="21"/>
        </w:rPr>
        <w:t>decisions</w:t>
      </w:r>
      <w:r>
        <w:rPr>
          <w:spacing w:val="-1"/>
          <w:sz w:val="21"/>
        </w:rPr>
        <w:t xml:space="preserve"> </w:t>
      </w:r>
      <w:r>
        <w:rPr>
          <w:sz w:val="21"/>
        </w:rPr>
        <w:t>that align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1"/>
        </w:rPr>
        <w:t>their carriers.</w:t>
      </w:r>
    </w:p>
    <w:p>
      <w:pPr>
        <w:pStyle w:val="8"/>
        <w:numPr>
          <w:ilvl w:val="0"/>
          <w:numId w:val="2"/>
        </w:numPr>
        <w:tabs>
          <w:tab w:val="left" w:pos="432"/>
        </w:tabs>
        <w:spacing w:before="93" w:after="0" w:line="244" w:lineRule="auto"/>
        <w:ind w:left="351" w:leftChars="0" w:right="154" w:rightChars="0" w:hanging="351" w:firstLineChars="0"/>
        <w:jc w:val="left"/>
        <w:rPr>
          <w:rFonts w:hint="default"/>
          <w:b/>
          <w:bCs/>
          <w:sz w:val="21"/>
          <w:lang w:val="en-IN"/>
        </w:rPr>
      </w:pPr>
      <w:r>
        <w:rPr>
          <w:rFonts w:hint="default"/>
          <w:b/>
          <w:bCs/>
          <w:sz w:val="21"/>
          <w:lang w:val="en-IN"/>
        </w:rPr>
        <w:t xml:space="preserve">Portfolio project </w:t>
      </w:r>
      <w:r>
        <w:rPr>
          <w:rFonts w:hint="default"/>
          <w:sz w:val="21"/>
          <w:lang w:val="en-IN"/>
        </w:rPr>
        <w:t xml:space="preserve">using </w:t>
      </w:r>
      <w:r>
        <w:rPr>
          <w:rFonts w:hint="default"/>
          <w:b/>
          <w:bCs/>
          <w:sz w:val="21"/>
          <w:lang w:val="en-IN"/>
        </w:rPr>
        <w:t>HTML ,CSS and JAVA SCRIPT.</w:t>
      </w:r>
    </w:p>
    <w:p>
      <w:pPr>
        <w:pStyle w:val="8"/>
        <w:numPr>
          <w:ilvl w:val="0"/>
          <w:numId w:val="0"/>
        </w:numPr>
        <w:tabs>
          <w:tab w:val="left" w:pos="432"/>
        </w:tabs>
        <w:spacing w:before="93" w:after="0" w:line="244" w:lineRule="auto"/>
        <w:ind w:left="118" w:leftChars="0" w:right="154" w:rightChars="0"/>
        <w:jc w:val="left"/>
        <w:rPr>
          <w:rFonts w:hint="default" w:ascii="Times New Roman" w:hAnsi="Times New Roman" w:cs="Times New Roman"/>
          <w:b w:val="0"/>
          <w:bCs w:val="0"/>
          <w:sz w:val="21"/>
          <w:lang w:val="en-IN"/>
        </w:rPr>
      </w:pPr>
      <w:r>
        <w:rPr>
          <w:rFonts w:hint="default"/>
          <w:b/>
          <w:bCs/>
          <w:sz w:val="21"/>
          <w:lang w:val="en-IN"/>
        </w:rPr>
        <w:t xml:space="preserve">  </w:t>
      </w:r>
      <w:r>
        <w:rPr>
          <w:rFonts w:hint="default"/>
          <w:b/>
          <w:bCs/>
          <w:color w:val="0070C0"/>
          <w:sz w:val="21"/>
          <w:lang w:val="en-IN"/>
        </w:rPr>
        <w:t xml:space="preserve">   https://github.com/ishanmathur28/webde</w:t>
      </w:r>
      <w:bookmarkStart w:id="0" w:name="_GoBack"/>
      <w:bookmarkEnd w:id="0"/>
      <w:r>
        <w:rPr>
          <w:rFonts w:hint="default"/>
          <w:b/>
          <w:bCs/>
          <w:color w:val="0070C0"/>
          <w:sz w:val="21"/>
          <w:lang w:val="en-IN"/>
        </w:rPr>
        <w:t>v-basic-project</w:t>
      </w:r>
    </w:p>
    <w:p>
      <w:pPr>
        <w:pStyle w:val="4"/>
        <w:spacing w:before="10"/>
        <w:rPr>
          <w:b/>
          <w:bCs/>
          <w:sz w:val="15"/>
        </w:rPr>
      </w:pPr>
      <w:r>
        <w:rPr>
          <w:b/>
          <w:bCs/>
        </w:rPr>
        <w:pict>
          <v:group id="_x0000_s1042" o:spid="_x0000_s1042" o:spt="203" style="position:absolute;left:0pt;margin-left:273.35pt;margin-top:11.05pt;height:15.05pt;width:67pt;mso-position-horizontal-relative:page;mso-wrap-distance-bottom:0pt;mso-wrap-distance-top:0pt;z-index:-251653120;mso-width-relative:page;mso-height-relative:page;" coordorigin="5467,222" coordsize="1340,301">
            <o:lock v:ext="edit"/>
            <v:shape id="_x0000_s1043" o:spid="_x0000_s1043" o:spt="75" type="#_x0000_t75" style="position:absolute;left:5467;top:262;height:212;width:134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4" o:spid="_x0000_s1044" o:spt="202" type="#_x0000_t202" style="position:absolute;left:5467;top:221;height:301;width:13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1" w:lineRule="exact"/>
                      <w:ind w:left="-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Certificates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2"/>
        </w:rPr>
      </w:pPr>
    </w:p>
    <w:p>
      <w:pPr>
        <w:pStyle w:val="4"/>
        <w:spacing w:before="10"/>
        <w:rPr>
          <w:sz w:val="17"/>
        </w:rPr>
      </w:pPr>
    </w:p>
    <w:p>
      <w:pPr>
        <w:pStyle w:val="8"/>
        <w:numPr>
          <w:ilvl w:val="0"/>
          <w:numId w:val="3"/>
        </w:numPr>
        <w:tabs>
          <w:tab w:val="left" w:pos="307"/>
        </w:tabs>
        <w:spacing w:before="0" w:after="0" w:line="240" w:lineRule="auto"/>
        <w:ind w:left="306" w:right="0" w:hanging="188"/>
        <w:jc w:val="left"/>
        <w:rPr>
          <w:sz w:val="21"/>
        </w:rPr>
      </w:pPr>
      <w:r>
        <w:rPr>
          <w:b/>
          <w:bCs/>
          <w:sz w:val="21"/>
        </w:rPr>
        <w:t>Gold</w:t>
      </w:r>
      <w:r>
        <w:rPr>
          <w:b/>
          <w:bCs/>
          <w:spacing w:val="5"/>
          <w:sz w:val="21"/>
        </w:rPr>
        <w:t xml:space="preserve"> </w:t>
      </w:r>
      <w:r>
        <w:rPr>
          <w:b/>
          <w:bCs/>
          <w:sz w:val="21"/>
        </w:rPr>
        <w:t>medalist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academics for</w:t>
      </w:r>
      <w:r>
        <w:rPr>
          <w:spacing w:val="9"/>
          <w:sz w:val="21"/>
        </w:rPr>
        <w:t xml:space="preserve"> </w:t>
      </w:r>
      <w:r>
        <w:rPr>
          <w:sz w:val="21"/>
        </w:rPr>
        <w:t>six</w:t>
      </w:r>
      <w:r>
        <w:rPr>
          <w:spacing w:val="3"/>
          <w:sz w:val="21"/>
        </w:rPr>
        <w:t xml:space="preserve"> </w:t>
      </w:r>
      <w:r>
        <w:rPr>
          <w:sz w:val="21"/>
        </w:rPr>
        <w:t>consecutive</w:t>
      </w:r>
      <w:r>
        <w:rPr>
          <w:spacing w:val="5"/>
          <w:sz w:val="21"/>
        </w:rPr>
        <w:t xml:space="preserve"> </w:t>
      </w:r>
      <w:r>
        <w:rPr>
          <w:sz w:val="21"/>
        </w:rPr>
        <w:t>years.</w:t>
      </w:r>
    </w:p>
    <w:p>
      <w:pPr>
        <w:pStyle w:val="4"/>
        <w:spacing w:before="9"/>
        <w:rPr>
          <w:sz w:val="17"/>
        </w:rPr>
      </w:pPr>
    </w:p>
    <w:p>
      <w:pPr>
        <w:pStyle w:val="8"/>
        <w:numPr>
          <w:ilvl w:val="0"/>
          <w:numId w:val="3"/>
        </w:numPr>
        <w:tabs>
          <w:tab w:val="left" w:pos="316"/>
        </w:tabs>
        <w:spacing w:before="0" w:after="0" w:line="444" w:lineRule="auto"/>
        <w:ind w:left="119" w:right="7551" w:firstLine="0"/>
        <w:jc w:val="left"/>
        <w:rPr>
          <w:sz w:val="21"/>
        </w:rPr>
      </w:pPr>
      <w:r>
        <w:rPr>
          <w:rFonts w:hint="default"/>
          <w:b/>
          <w:bCs/>
          <w:sz w:val="21"/>
          <w:lang w:val="en-IN"/>
        </w:rPr>
        <w:t xml:space="preserve"> </w:t>
      </w:r>
      <w:r>
        <w:rPr>
          <w:b/>
          <w:bCs/>
          <w:sz w:val="21"/>
        </w:rPr>
        <w:t xml:space="preserve">Zonal-level </w:t>
      </w:r>
      <w:r>
        <w:rPr>
          <w:sz w:val="21"/>
        </w:rPr>
        <w:t>chess player.</w:t>
      </w:r>
      <w:r>
        <w:rPr>
          <w:spacing w:val="1"/>
          <w:sz w:val="21"/>
        </w:rPr>
        <w:t xml:space="preserve"> </w:t>
      </w:r>
      <w:r>
        <w:rPr>
          <w:b/>
          <w:bCs/>
          <w:sz w:val="21"/>
        </w:rPr>
        <w:t>3)</w:t>
      </w:r>
      <w:r>
        <w:rPr>
          <w:rFonts w:hint="default"/>
          <w:b/>
          <w:bCs/>
          <w:sz w:val="21"/>
          <w:lang w:val="en-IN"/>
        </w:rPr>
        <w:t xml:space="preserve"> </w:t>
      </w:r>
      <w:r>
        <w:rPr>
          <w:sz w:val="21"/>
        </w:rPr>
        <w:t>Cleared</w:t>
      </w:r>
      <w:r>
        <w:rPr>
          <w:spacing w:val="-7"/>
          <w:sz w:val="21"/>
        </w:rPr>
        <w:t xml:space="preserve"> </w:t>
      </w:r>
      <w:r>
        <w:rPr>
          <w:sz w:val="21"/>
        </w:rPr>
        <w:t>JEE</w:t>
      </w:r>
      <w:r>
        <w:rPr>
          <w:spacing w:val="-10"/>
          <w:sz w:val="21"/>
        </w:rPr>
        <w:t xml:space="preserve"> </w:t>
      </w:r>
      <w:r>
        <w:rPr>
          <w:sz w:val="21"/>
        </w:rPr>
        <w:t>ADVANCED.</w:t>
      </w:r>
    </w:p>
    <w:p>
      <w:pPr>
        <w:pStyle w:val="4"/>
        <w:spacing w:before="8"/>
        <w:rPr>
          <w:sz w:val="16"/>
        </w:rPr>
      </w:pPr>
      <w:r>
        <w:pict>
          <v:shape id="_x0000_s1045" o:spid="_x0000_s1045" style="position:absolute;left:0pt;margin-left:283.75pt;margin-top:11.55pt;height:10.45pt;width:45pt;mso-position-horizontal-relative:page;mso-wrap-distance-bottom:0pt;mso-wrap-distance-top:0pt;z-index:-251653120;mso-width-relative:page;mso-height-relative:page;" fillcolor="#000000" filled="t" stroked="f" coordorigin="5676,232" coordsize="900,209" path="m5712,438l5676,438,5753,232,5789,232,5806,275,5772,275,5772,275,5770,275,5769,276,5769,278,5770,279,5770,281,5770,285,5765,297,5748,347,5832,347,5849,378,5736,378,5712,438xm5832,347l5796,347,5772,285,5770,281,5772,280,5772,275,5806,275,5832,347xm5770,279l5770,277,5769,276,5770,275,5771,277,5770,279xm5771,280l5770,279,5772,280,5771,280xm6101,342l6067,337,6070,321,6072,311,6084,297,6091,292,6120,282,6149,282,6156,285,6175,289,6190,304,6192,311,6192,313,6120,313,6115,316,6108,321,6103,330,6101,342xm5935,438l5904,438,5856,287,5892,287,5916,371,5916,400,5917,400,5947,400,5935,438xm5947,400l5917,400,5916,400,5916,385,5923,371,5945,287,5976,287,5993,347,5959,347,5947,400,5947,400xm6036,378l6000,378,6005,371,6029,287,6065,287,6036,378xm6127,441l6115,441,6103,438,6094,438,6084,433,6077,426,6067,419,6060,409,6060,388,6065,381,6072,366,6077,361,6089,354,6094,352,6101,349,6106,349,6113,347,6142,342,6154,342,6161,340,6161,328,6156,323,6151,316,6144,313,6192,313,6192,369,6161,369,6156,371,6120,378,6113,378,6108,381,6106,381,6103,383,6101,388,6096,390,6096,400,6108,409,6197,409,6197,414,6199,419,6199,425,6162,425,6163,426,6161,429,6154,433,6137,438,6127,441xm6017,438l5983,438,5959,349,5959,347,5993,347,6000,378,6036,378,6017,438xm6197,409l6137,409,6151,402,6156,388,6161,381,6161,369,6192,369,6197,390,6196,407,6195,409,6197,409xm5873,438l5832,438,5808,378,5849,378,5873,438xm6107,381l6106,381,6108,381,6107,381xm6198,426l6162,425,6198,425,6198,426xm6199,425l6199,425,6199,425,6199,425xm6204,438l6168,438,6166,431,6163,426,6199,426,6199,425,6202,426,6204,438xm6199,426l6198,426,6198,426,6199,426xm6432,297l6402,297,6402,297,6403,297,6403,287,6401,232,6432,232,6432,297xm6307,297l6252,296,6252,292,6264,285,6271,282,6288,282,6298,287,6310,294,6307,297xm6389,441l6355,441,6346,438,6324,424,6317,414,6312,402,6307,393,6300,373,6300,352,6305,340,6310,321,6312,309,6324,299,6343,287,6355,282,6377,282,6384,285,6399,293,6401,295,6401,297,6432,297,6432,313,6360,313,6353,318,6341,333,6336,345,6336,378,6341,390,6355,407,6360,409,6432,409,6432,433,6403,433,6396,438,6389,441xm6257,438l6221,438,6221,287,6252,287,6252,292,6251,294,6251,296,6252,296,6252,297,6307,297,6300,318,6274,318,6269,321,6262,328,6257,340,6257,438xm6402,296l6401,295,6402,295,6402,296xm6402,297l6402,297,6402,296,6402,297xm6401,297l6401,297,6402,297,6401,297xm6402,297l6401,297,6401,297,6402,297xm6432,409l6379,409,6384,407,6396,390,6403,381,6403,347,6396,333,6394,325,6384,318,6379,313,6432,313,6432,409xm6298,325l6283,318,6300,318,6298,325xm6432,438l6403,438,6403,433,6432,433,6432,438xm6576,409l6533,409,6545,397,6545,390,6540,388,6535,383,6528,381,6499,373,6487,369,6468,361,6466,357,6456,345,6456,316,6463,301,6468,297,6475,294,6478,289,6485,289,6499,285,6504,282,6523,282,6535,285,6552,292,6559,297,6569,309,6571,313,6504,313,6499,316,6491,321,6490,323,6489,328,6490,330,6492,333,6492,335,6497,335,6499,337,6504,337,6535,347,6547,349,6562,357,6569,361,6574,366,6576,381,6576,409xm6540,337l6540,328,6535,321,6528,316,6523,313,6571,313,6574,318,6576,333,6540,337xm6528,441l6516,441,6504,438,6492,438,6480,433,6473,429,6456,412,6454,400,6451,385,6485,381,6490,400,6492,402,6499,407,6509,409,6576,409,6564,424,6559,431,6540,438,6528,44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spacing w:before="135" w:line="487" w:lineRule="auto"/>
        <w:ind w:left="119" w:right="2996" w:firstLine="0"/>
        <w:jc w:val="left"/>
        <w:rPr>
          <w:sz w:val="21"/>
        </w:rPr>
      </w:pPr>
      <w:r>
        <w:rPr>
          <w:b/>
          <w:bCs/>
          <w:sz w:val="21"/>
        </w:rPr>
        <w:t>1)</w:t>
      </w:r>
      <w:r>
        <w:rPr>
          <w:sz w:val="21"/>
        </w:rPr>
        <w:t xml:space="preserve">Awarded </w:t>
      </w:r>
      <w:r>
        <w:rPr>
          <w:rFonts w:ascii="Arial"/>
          <w:b/>
          <w:sz w:val="21"/>
        </w:rPr>
        <w:t xml:space="preserve">merit scholarship </w:t>
      </w:r>
      <w:r>
        <w:rPr>
          <w:sz w:val="21"/>
        </w:rPr>
        <w:t>in the first year on the basis of JEE main.</w:t>
      </w:r>
      <w:r>
        <w:rPr>
          <w:spacing w:val="-56"/>
          <w:sz w:val="21"/>
        </w:rPr>
        <w:t xml:space="preserve"> </w:t>
      </w:r>
      <w:r>
        <w:rPr>
          <w:b/>
          <w:bCs/>
          <w:sz w:val="21"/>
        </w:rPr>
        <w:t>2)</w:t>
      </w:r>
      <w:r>
        <w:rPr>
          <w:sz w:val="21"/>
        </w:rPr>
        <w:t>Got</w:t>
      </w:r>
      <w:r>
        <w:rPr>
          <w:spacing w:val="3"/>
          <w:sz w:val="21"/>
        </w:rPr>
        <w:t xml:space="preserve"> </w:t>
      </w:r>
      <w:r>
        <w:rPr>
          <w:rFonts w:ascii="Arial"/>
          <w:b/>
          <w:sz w:val="21"/>
        </w:rPr>
        <w:t>2</w:t>
      </w:r>
      <w:r>
        <w:rPr>
          <w:rFonts w:ascii="Arial"/>
          <w:b/>
          <w:position w:val="7"/>
          <w:sz w:val="13"/>
        </w:rPr>
        <w:t>nd</w:t>
      </w:r>
      <w:r>
        <w:rPr>
          <w:rFonts w:ascii="Arial"/>
          <w:b/>
          <w:spacing w:val="22"/>
          <w:position w:val="7"/>
          <w:sz w:val="13"/>
        </w:rPr>
        <w:t xml:space="preserve"> </w:t>
      </w:r>
      <w:r>
        <w:rPr>
          <w:rFonts w:ascii="Arial"/>
          <w:b/>
          <w:sz w:val="21"/>
        </w:rPr>
        <w:t>position</w:t>
      </w:r>
      <w:r>
        <w:rPr>
          <w:rFonts w:ascii="Arial"/>
          <w:b/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flip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script</w:t>
      </w:r>
      <w:r>
        <w:rPr>
          <w:spacing w:val="7"/>
          <w:sz w:val="21"/>
        </w:rPr>
        <w:t xml:space="preserve"> </w:t>
      </w:r>
      <w:r>
        <w:rPr>
          <w:sz w:val="21"/>
        </w:rPr>
        <w:t>event</w:t>
      </w:r>
      <w:r>
        <w:rPr>
          <w:spacing w:val="3"/>
          <w:sz w:val="21"/>
        </w:rPr>
        <w:t xml:space="preserve"> </w:t>
      </w:r>
      <w:r>
        <w:rPr>
          <w:sz w:val="21"/>
        </w:rPr>
        <w:t>(pitching</w:t>
      </w:r>
      <w:r>
        <w:rPr>
          <w:spacing w:val="6"/>
          <w:sz w:val="21"/>
        </w:rPr>
        <w:t xml:space="preserve"> </w:t>
      </w:r>
      <w:r>
        <w:rPr>
          <w:sz w:val="21"/>
        </w:rPr>
        <w:t>event)</w:t>
      </w:r>
      <w:r>
        <w:rPr>
          <w:spacing w:val="5"/>
          <w:sz w:val="21"/>
        </w:rPr>
        <w:t xml:space="preserve"> </w:t>
      </w:r>
      <w:r>
        <w:rPr>
          <w:sz w:val="21"/>
        </w:rPr>
        <w:t>at</w:t>
      </w:r>
      <w:r>
        <w:rPr>
          <w:spacing w:val="4"/>
          <w:sz w:val="21"/>
        </w:rPr>
        <w:t xml:space="preserve"> </w:t>
      </w:r>
      <w:r>
        <w:rPr>
          <w:sz w:val="21"/>
        </w:rPr>
        <w:t>college.</w:t>
      </w:r>
    </w:p>
    <w:sectPr>
      <w:type w:val="continuous"/>
      <w:pgSz w:w="12240" w:h="15840"/>
      <w:pgMar w:top="740" w:right="14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17" w:hanging="312"/>
        <w:jc w:val="left"/>
      </w:pPr>
      <w:rPr>
        <w:rFonts w:hint="default" w:ascii="Arial MT" w:hAnsi="Arial MT" w:eastAsia="Arial MT" w:cs="Arial MT"/>
        <w:b/>
        <w:bCs/>
        <w:spacing w:val="-2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8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4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2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8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6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312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208" w:hanging="207"/>
        <w:jc w:val="left"/>
      </w:pPr>
      <w:rPr>
        <w:rFonts w:hint="default" w:ascii="Arial MT" w:hAnsi="Arial MT" w:eastAsia="Arial MT" w:cs="Arial MT"/>
        <w:b/>
        <w:bCs/>
        <w:spacing w:val="-2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3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1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9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7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5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3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1" w:hanging="207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306" w:hanging="188"/>
        <w:jc w:val="left"/>
      </w:pPr>
      <w:rPr>
        <w:rFonts w:hint="default" w:ascii="Arial MT" w:hAnsi="Arial MT" w:eastAsia="Arial MT" w:cs="Arial MT"/>
        <w:b/>
        <w:bCs/>
        <w:spacing w:val="-2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2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6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2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4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6" w:hanging="1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415D75"/>
    <w:rsid w:val="14A633A9"/>
    <w:rsid w:val="3C564CF3"/>
    <w:rsid w:val="5D2260D4"/>
    <w:rsid w:val="608B503F"/>
    <w:rsid w:val="7B4E0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1"/>
      <w:szCs w:val="21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before="140"/>
      <w:ind w:left="2244" w:right="1195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19" w:hanging="816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1229</Characters>
  <TotalTime>95</TotalTime>
  <ScaleCrop>false</ScaleCrop>
  <LinksUpToDate>false</LinksUpToDate>
  <CharactersWithSpaces>1428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2023-07-04T11:01:00Z</dcterms:created>
  <dc:creator>Ishan Mathur</dc:creator>
  <cp:lastModifiedBy>Ishan mathur</cp:lastModifiedBy>
  <dcterms:modified xsi:type="dcterms:W3CDTF">2023-08-02T10:54:47Z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2023-07-04T00:00:00Z</vt:filetime>
  </property>
  <property fmtid="{D5CDD505-2E9C-101B-9397-08002B2CF9AE}" pid="5" name="KSOProductBuildVer">
    <vt:lpwstr>1033-12.2.0.13102</vt:lpwstr>
  </property>
  <property fmtid="{D5CDD505-2E9C-101B-9397-08002B2CF9AE}" pid="6" name="ICV">
    <vt:lpwstr>7D863FCD774D4D7C8051B2DAABAB0892_13</vt:lpwstr>
  </property>
</Properties>
</file>